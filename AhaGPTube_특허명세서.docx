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AhaGPTube 특허명세서 (윤해광 / 아하플랫폼)</w:t>
      </w:r>
    </w:p>
    <w:p>
      <w:r>
        <w:t>발명의 명칭:</w:t>
      </w:r>
    </w:p>
    <w:p>
      <w:r>
        <w:t>AI 기반 멀티테넌트 실시간 양방향 방송 통합시스템</w:t>
      </w:r>
    </w:p>
    <w:p>
      <w:r>
        <w:t>(AI-Based Multi-Tenant Real-Time Interactive Broadcasting Integration System)</w:t>
      </w:r>
    </w:p>
    <w:p/>
    <w:p>
      <w:r>
        <w:t>발명의 배경:</w:t>
      </w:r>
    </w:p>
    <w:p>
      <w:r>
        <w:t>기존의 방송 플랫폼은 단방향 송출 중심이며 AI 실시간 상호작용이 불가하다.</w:t>
      </w:r>
    </w:p>
    <w:p>
      <w:r>
        <w:t>방송자는 장비를 직접 유지해야 하고, AI 기반 자동 송출이 어렵다.</w:t>
      </w:r>
    </w:p>
    <w:p>
      <w:r>
        <w:t>본 발명은 AI가 방송을 생성·관리하며, 다수의 참여자가 독립 채널을 운영할 수 있는 시스템을 제공한다.</w:t>
      </w:r>
    </w:p>
    <w:p/>
    <w:p>
      <w:r>
        <w:t>발명의 목적:</w:t>
      </w:r>
    </w:p>
    <w:p>
      <w:r>
        <w:t>AI를 이용해</w:t>
      </w:r>
    </w:p>
    <w:p>
      <w:r>
        <w:t>1) 참여자가 고유한 AI 퍼소나(Persona)로 방송 개설</w:t>
      </w:r>
    </w:p>
    <w:p>
      <w:r>
        <w:t>2) 클라우드 서버가 자동 송출</w:t>
      </w:r>
    </w:p>
    <w:p>
      <w:r>
        <w:t>3) 시청자와 AI 간 실시간 상호작용</w:t>
      </w:r>
    </w:p>
    <w:p>
      <w:r>
        <w:t>4) 외부 플랫폼은 단순 모니터 역할</w:t>
      </w:r>
    </w:p>
    <w:p>
      <w:r>
        <w:t>을 실현함으로써 자율 방송 생태계를 완성한다.</w:t>
      </w:r>
    </w:p>
    <w:p/>
    <w:p>
      <w:r>
        <w:t>발명의 구성:</w:t>
      </w:r>
    </w:p>
    <w:p>
      <w:r>
        <w:t>1) AI 퍼소나 엔진</w:t>
      </w:r>
    </w:p>
    <w:p>
      <w:r>
        <w:t>2) 방송 스케줄링 모듈</w:t>
      </w:r>
    </w:p>
    <w:p>
      <w:r>
        <w:t>3) 실시간 인터랙션 라우터</w:t>
      </w:r>
    </w:p>
    <w:p>
      <w:r>
        <w:t>4) 클라우드 송출 서버</w:t>
      </w:r>
    </w:p>
    <w:p>
      <w:r>
        <w:t>5) 복원 엔진</w:t>
      </w:r>
    </w:p>
    <w:p>
      <w:r>
        <w:t>6) 외부 플랫폼 연동 모듈</w:t>
      </w:r>
    </w:p>
    <w:p>
      <w:r>
        <w:t>7) 자동 생성 채널 시스템</w:t>
      </w:r>
    </w:p>
    <w:p/>
    <w:p>
      <w:r>
        <w:t>작용 효과:</w:t>
      </w:r>
    </w:p>
    <w:p>
      <w:r>
        <w:t>- 방송자가 장비 없이 AI로 방송 가능</w:t>
      </w:r>
    </w:p>
    <w:p>
      <w:r>
        <w:t>- 실시간 질의응답 자동 분배</w:t>
      </w:r>
    </w:p>
    <w:p>
      <w:r>
        <w:t>- 방송 무정지·자동복원</w:t>
      </w:r>
    </w:p>
    <w:p>
      <w:r>
        <w:t>- 외부의존 최소화</w:t>
      </w:r>
    </w:p>
    <w:p>
      <w:r>
        <w:t>- 다국어 대응 가능</w:t>
      </w:r>
    </w:p>
    <w:p/>
    <w:p>
      <w:r>
        <w:t>도면의 간단한 설명:</w:t>
      </w:r>
    </w:p>
    <w:p>
      <w:r>
        <w:t>도 1. 시스템 블록도</w:t>
      </w:r>
    </w:p>
    <w:p>
      <w:r>
        <w:t>도 2. 멀티테넌트 구조</w:t>
      </w:r>
    </w:p>
    <w:p>
      <w:r>
        <w:t>도 3. 자동 송출 및 복원 순환도</w:t>
      </w:r>
    </w:p>
    <w:p/>
    <w:p>
      <w:r>
        <w:t>산업상 이용 가능성:</w:t>
      </w:r>
    </w:p>
    <w:p>
      <w:r>
        <w:t>교육·문화·종교·엔터테인먼트 등 다분야 적용 가능.</w:t>
      </w:r>
    </w:p>
    <w:p/>
    <w:p>
      <w:r>
        <w:t>(작성일: 2025-10-21 01:46:15)</w:t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